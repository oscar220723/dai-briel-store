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FF032" w14:textId="03095BF7" w:rsidR="00724413" w:rsidRPr="00724413" w:rsidRDefault="00724413" w:rsidP="00724413">
      <w:pPr>
        <w:jc w:val="center"/>
        <w:rPr>
          <w:rFonts w:cs="Times New Roman"/>
          <w:b/>
          <w:bCs/>
          <w:szCs w:val="24"/>
          <w:lang w:val="es-US"/>
        </w:rPr>
      </w:pPr>
      <w:proofErr w:type="spellStart"/>
      <w:r w:rsidRPr="00724413">
        <w:rPr>
          <w:rFonts w:cs="Times New Roman"/>
          <w:b/>
          <w:bCs/>
          <w:szCs w:val="24"/>
          <w:lang w:val="es-US"/>
        </w:rPr>
        <w:t>Dai</w:t>
      </w:r>
      <w:proofErr w:type="spellEnd"/>
      <w:r w:rsidRPr="00724413">
        <w:rPr>
          <w:rFonts w:cs="Times New Roman"/>
          <w:b/>
          <w:bCs/>
          <w:szCs w:val="24"/>
          <w:lang w:val="es-US"/>
        </w:rPr>
        <w:t xml:space="preserve"> </w:t>
      </w:r>
      <w:proofErr w:type="spellStart"/>
      <w:r w:rsidRPr="00724413">
        <w:rPr>
          <w:rFonts w:cs="Times New Roman"/>
          <w:b/>
          <w:bCs/>
          <w:szCs w:val="24"/>
          <w:lang w:val="es-US"/>
        </w:rPr>
        <w:t>Briel</w:t>
      </w:r>
      <w:proofErr w:type="spellEnd"/>
      <w:r w:rsidRPr="00724413">
        <w:rPr>
          <w:rFonts w:cs="Times New Roman"/>
          <w:b/>
          <w:bCs/>
          <w:szCs w:val="24"/>
          <w:lang w:val="es-US"/>
        </w:rPr>
        <w:t xml:space="preserve"> Store</w:t>
      </w:r>
    </w:p>
    <w:p w14:paraId="503E9E2E" w14:textId="77777777" w:rsidR="00724413" w:rsidRPr="00724413" w:rsidRDefault="00724413" w:rsidP="00724413">
      <w:pPr>
        <w:jc w:val="center"/>
        <w:rPr>
          <w:rFonts w:cs="Times New Roman"/>
          <w:b/>
          <w:bCs/>
          <w:szCs w:val="24"/>
          <w:lang w:val="es-US"/>
        </w:rPr>
      </w:pPr>
    </w:p>
    <w:p w14:paraId="0D4739D5" w14:textId="77777777" w:rsidR="00724413" w:rsidRPr="00724413" w:rsidRDefault="00724413" w:rsidP="00724413">
      <w:pPr>
        <w:jc w:val="center"/>
        <w:rPr>
          <w:rFonts w:cs="Times New Roman"/>
          <w:b/>
          <w:bCs/>
          <w:szCs w:val="24"/>
          <w:lang w:val="es-US"/>
        </w:rPr>
      </w:pPr>
    </w:p>
    <w:p w14:paraId="0082622C" w14:textId="77777777" w:rsidR="00724413" w:rsidRPr="00724413" w:rsidRDefault="00724413" w:rsidP="00724413">
      <w:pPr>
        <w:jc w:val="center"/>
        <w:rPr>
          <w:rFonts w:cs="Times New Roman"/>
          <w:b/>
          <w:bCs/>
          <w:szCs w:val="24"/>
          <w:lang w:val="es-US"/>
        </w:rPr>
      </w:pPr>
    </w:p>
    <w:p w14:paraId="24FCD188" w14:textId="77777777" w:rsidR="00724413" w:rsidRPr="00724413" w:rsidRDefault="00724413" w:rsidP="00724413">
      <w:pPr>
        <w:jc w:val="center"/>
        <w:rPr>
          <w:rFonts w:cs="Times New Roman"/>
          <w:b/>
          <w:bCs/>
          <w:szCs w:val="24"/>
          <w:lang w:val="es-US"/>
        </w:rPr>
      </w:pPr>
    </w:p>
    <w:p w14:paraId="11FF13F2" w14:textId="77777777" w:rsidR="00724413" w:rsidRPr="00724413" w:rsidRDefault="00724413" w:rsidP="00724413">
      <w:pPr>
        <w:jc w:val="center"/>
        <w:rPr>
          <w:rFonts w:cs="Times New Roman"/>
          <w:b/>
          <w:bCs/>
          <w:szCs w:val="24"/>
          <w:lang w:val="es-US"/>
        </w:rPr>
      </w:pPr>
    </w:p>
    <w:p w14:paraId="01ACD91D" w14:textId="77777777" w:rsidR="00724413" w:rsidRPr="00724413" w:rsidRDefault="00724413" w:rsidP="00724413">
      <w:pPr>
        <w:jc w:val="center"/>
        <w:rPr>
          <w:rFonts w:cs="Times New Roman"/>
          <w:b/>
          <w:bCs/>
          <w:szCs w:val="24"/>
          <w:lang w:val="es-US"/>
        </w:rPr>
      </w:pPr>
    </w:p>
    <w:p w14:paraId="5F11CD1E" w14:textId="77777777" w:rsidR="00724413" w:rsidRPr="00724413" w:rsidRDefault="00724413" w:rsidP="00724413">
      <w:pPr>
        <w:jc w:val="center"/>
        <w:rPr>
          <w:rFonts w:cs="Times New Roman"/>
          <w:b/>
          <w:bCs/>
          <w:szCs w:val="24"/>
          <w:lang w:val="es-US"/>
        </w:rPr>
      </w:pPr>
      <w:r w:rsidRPr="00724413">
        <w:rPr>
          <w:rFonts w:cs="Times New Roman"/>
          <w:b/>
          <w:bCs/>
          <w:szCs w:val="24"/>
          <w:lang w:val="es-US"/>
        </w:rPr>
        <w:t>OSCAR JULIAN PEREZ QUIÑONEZ</w:t>
      </w:r>
    </w:p>
    <w:p w14:paraId="1A95D330" w14:textId="66584A7B" w:rsidR="00724413" w:rsidRPr="00724413" w:rsidRDefault="00724413" w:rsidP="00724413">
      <w:pPr>
        <w:jc w:val="center"/>
        <w:rPr>
          <w:rFonts w:cs="Times New Roman"/>
          <w:b/>
          <w:bCs/>
          <w:szCs w:val="24"/>
          <w:lang w:val="es-US"/>
        </w:rPr>
      </w:pPr>
      <w:r w:rsidRPr="00724413">
        <w:rPr>
          <w:rFonts w:cs="Times New Roman"/>
          <w:b/>
          <w:bCs/>
          <w:szCs w:val="24"/>
          <w:lang w:val="es-US"/>
        </w:rPr>
        <w:t>DOCENTE: CARLOS ALBERTO LUGO PUENTES</w:t>
      </w:r>
    </w:p>
    <w:p w14:paraId="00D3A22C" w14:textId="77777777" w:rsidR="00724413" w:rsidRPr="00724413" w:rsidRDefault="00724413" w:rsidP="00724413">
      <w:pPr>
        <w:jc w:val="center"/>
        <w:rPr>
          <w:rFonts w:cs="Times New Roman"/>
          <w:b/>
          <w:bCs/>
          <w:szCs w:val="24"/>
          <w:lang w:val="es-US"/>
        </w:rPr>
      </w:pPr>
    </w:p>
    <w:p w14:paraId="52011B45" w14:textId="77777777" w:rsidR="00724413" w:rsidRPr="00724413" w:rsidRDefault="00724413" w:rsidP="00724413">
      <w:pPr>
        <w:jc w:val="center"/>
        <w:rPr>
          <w:rFonts w:cs="Times New Roman"/>
          <w:b/>
          <w:bCs/>
          <w:szCs w:val="24"/>
          <w:lang w:val="es-US"/>
        </w:rPr>
      </w:pPr>
    </w:p>
    <w:p w14:paraId="0F800322" w14:textId="77777777" w:rsidR="00724413" w:rsidRPr="00724413" w:rsidRDefault="00724413" w:rsidP="00724413">
      <w:pPr>
        <w:jc w:val="center"/>
        <w:rPr>
          <w:rFonts w:cs="Times New Roman"/>
          <w:b/>
          <w:bCs/>
          <w:szCs w:val="24"/>
          <w:lang w:val="es-US"/>
        </w:rPr>
      </w:pPr>
    </w:p>
    <w:p w14:paraId="3D04DEDB" w14:textId="77777777" w:rsidR="00724413" w:rsidRPr="00724413" w:rsidRDefault="00724413" w:rsidP="00724413">
      <w:pPr>
        <w:jc w:val="center"/>
        <w:rPr>
          <w:rFonts w:cs="Times New Roman"/>
          <w:b/>
          <w:bCs/>
          <w:szCs w:val="24"/>
          <w:u w:val="single"/>
          <w:lang w:val="es-US"/>
        </w:rPr>
      </w:pPr>
    </w:p>
    <w:p w14:paraId="5F076FF7" w14:textId="77777777" w:rsidR="00724413" w:rsidRPr="00724413" w:rsidRDefault="00724413" w:rsidP="00724413">
      <w:pPr>
        <w:rPr>
          <w:rFonts w:cs="Times New Roman"/>
          <w:b/>
          <w:bCs/>
          <w:szCs w:val="24"/>
          <w:u w:val="single"/>
          <w:lang w:val="es-US"/>
        </w:rPr>
      </w:pPr>
    </w:p>
    <w:p w14:paraId="0E6AAEFF" w14:textId="77777777" w:rsidR="00724413" w:rsidRPr="00724413" w:rsidRDefault="00724413" w:rsidP="00724413">
      <w:pPr>
        <w:jc w:val="center"/>
        <w:rPr>
          <w:rFonts w:cs="Times New Roman"/>
          <w:b/>
          <w:bCs/>
          <w:szCs w:val="24"/>
          <w:lang w:val="es-US"/>
        </w:rPr>
      </w:pPr>
      <w:r w:rsidRPr="00724413">
        <w:rPr>
          <w:rFonts w:cs="Times New Roman"/>
          <w:b/>
          <w:bCs/>
          <w:szCs w:val="24"/>
          <w:lang w:val="es-US"/>
        </w:rPr>
        <w:t>FUNDACION ESCUELA TECNOLOGICA DE NEIVA” JESUS OVIEDO PEREZ”</w:t>
      </w:r>
    </w:p>
    <w:p w14:paraId="2DC83338" w14:textId="77777777" w:rsidR="00724413" w:rsidRPr="00724413" w:rsidRDefault="00724413" w:rsidP="00724413">
      <w:pPr>
        <w:jc w:val="center"/>
        <w:rPr>
          <w:rFonts w:cs="Times New Roman"/>
          <w:b/>
          <w:bCs/>
          <w:szCs w:val="24"/>
          <w:lang w:val="es-US"/>
        </w:rPr>
      </w:pPr>
      <w:r w:rsidRPr="00724413">
        <w:rPr>
          <w:rFonts w:cs="Times New Roman"/>
          <w:b/>
          <w:bCs/>
          <w:szCs w:val="24"/>
          <w:lang w:val="es-US"/>
        </w:rPr>
        <w:t>INGENIERIA DE SOFTWARE</w:t>
      </w:r>
    </w:p>
    <w:p w14:paraId="53C7314B" w14:textId="3B5F366A" w:rsidR="005E752A" w:rsidRPr="00724413" w:rsidRDefault="00724413" w:rsidP="00724413">
      <w:pPr>
        <w:jc w:val="center"/>
        <w:rPr>
          <w:rFonts w:cs="Times New Roman"/>
          <w:b/>
          <w:bCs/>
          <w:szCs w:val="24"/>
          <w:lang w:val="es-US"/>
        </w:rPr>
      </w:pPr>
      <w:r w:rsidRPr="00724413">
        <w:rPr>
          <w:rFonts w:cs="Times New Roman"/>
          <w:b/>
          <w:bCs/>
          <w:szCs w:val="24"/>
          <w:lang w:val="es-US"/>
        </w:rPr>
        <w:t>2025</w:t>
      </w:r>
      <w:r w:rsidR="00000000">
        <w:br w:type="page"/>
      </w:r>
    </w:p>
    <w:p w14:paraId="1BBADC72" w14:textId="77777777" w:rsidR="005E752A" w:rsidRPr="00724413" w:rsidRDefault="00000000" w:rsidP="00724413">
      <w:pPr>
        <w:rPr>
          <w:b/>
          <w:bCs/>
        </w:rPr>
      </w:pPr>
      <w:r w:rsidRPr="00724413">
        <w:rPr>
          <w:b/>
          <w:bCs/>
        </w:rPr>
        <w:lastRenderedPageBreak/>
        <w:t>Informe del Proyecto: "Dai Briel Store"</w:t>
      </w:r>
    </w:p>
    <w:p w14:paraId="6AA7BEDA" w14:textId="1859DC20" w:rsidR="005E752A" w:rsidRPr="00724413" w:rsidRDefault="00724413" w:rsidP="00724413">
      <w:pPr>
        <w:rPr>
          <w:b/>
          <w:bCs/>
        </w:rPr>
      </w:pPr>
      <w:r w:rsidRPr="00724413">
        <w:rPr>
          <w:b/>
          <w:bCs/>
        </w:rPr>
        <w:t>RESUMEN EJECUTIVO</w:t>
      </w:r>
    </w:p>
    <w:p w14:paraId="5E3239ED" w14:textId="47E5103D" w:rsidR="00724413" w:rsidRDefault="00000000" w:rsidP="00724413">
      <w:r>
        <w:t xml:space="preserve">Dai Briel Store es una plataforma web moderna creada para promocionar y vender bolsos y calzado de alta gama, con un enfoque en la elegancia, el diseño exclusivo y la atención personalizada. El sitio web presenta un catálogo visual optimizado, navegación responsiva y contacto directo vía WhatsApp para concretar ventas. Este proyecto se desarrolla con tecnologías como HTML5, Tailwind CSS y JavaScript, estableciendo una base para su futura evolución </w:t>
      </w:r>
      <w:proofErr w:type="spellStart"/>
      <w:r>
        <w:t>como</w:t>
      </w:r>
      <w:proofErr w:type="spellEnd"/>
      <w:r>
        <w:t xml:space="preserve"> ecommerce </w:t>
      </w:r>
      <w:proofErr w:type="spellStart"/>
      <w:r>
        <w:t>completo</w:t>
      </w:r>
      <w:proofErr w:type="spellEnd"/>
      <w:r>
        <w:t>.</w:t>
      </w:r>
    </w:p>
    <w:p w14:paraId="64590B59" w14:textId="77777777" w:rsidR="00724413" w:rsidRDefault="00724413" w:rsidP="00724413"/>
    <w:p w14:paraId="18BEEB5A" w14:textId="36D4B740" w:rsidR="005E752A" w:rsidRPr="00724413" w:rsidRDefault="00724413" w:rsidP="00724413">
      <w:pPr>
        <w:rPr>
          <w:b/>
          <w:bCs/>
        </w:rPr>
      </w:pPr>
      <w:r w:rsidRPr="00724413">
        <w:rPr>
          <w:b/>
          <w:bCs/>
        </w:rPr>
        <w:t>INTRODUCCIÓN</w:t>
      </w:r>
    </w:p>
    <w:p w14:paraId="6F578F05" w14:textId="77777777" w:rsidR="005E752A" w:rsidRPr="00724413" w:rsidRDefault="00000000" w:rsidP="00724413">
      <w:pPr>
        <w:rPr>
          <w:b/>
          <w:bCs/>
        </w:rPr>
      </w:pPr>
      <w:r w:rsidRPr="00724413">
        <w:rPr>
          <w:b/>
          <w:bCs/>
        </w:rPr>
        <w:t>Contexto</w:t>
      </w:r>
    </w:p>
    <w:p w14:paraId="0D169CEB" w14:textId="2575DCA4" w:rsidR="005E752A" w:rsidRDefault="00000000" w:rsidP="00724413">
      <w:r>
        <w:t xml:space="preserve">La venta de artículos de moda exclusivos a través de medios digitales ha crecido exponencialmente. Dai Briel Store nace con el propósito de ofrecer una experiencia de compra elegante, clara y rápida, </w:t>
      </w:r>
      <w:proofErr w:type="spellStart"/>
      <w:r>
        <w:t>permitiendo</w:t>
      </w:r>
      <w:proofErr w:type="spellEnd"/>
      <w:r>
        <w:t xml:space="preserve"> a las </w:t>
      </w:r>
      <w:proofErr w:type="spellStart"/>
      <w:r>
        <w:t>usuari</w:t>
      </w:r>
      <w:r w:rsidR="00724413">
        <w:t>o</w:t>
      </w:r>
      <w:r>
        <w:t>s</w:t>
      </w:r>
      <w:proofErr w:type="spellEnd"/>
      <w:r>
        <w:t xml:space="preserve"> </w:t>
      </w:r>
      <w:proofErr w:type="spellStart"/>
      <w:r>
        <w:t>explorar</w:t>
      </w:r>
      <w:proofErr w:type="spellEnd"/>
      <w:r>
        <w:t xml:space="preserve"> un </w:t>
      </w:r>
      <w:proofErr w:type="spellStart"/>
      <w:r>
        <w:t>catálogo</w:t>
      </w:r>
      <w:proofErr w:type="spellEnd"/>
      <w:r>
        <w:t xml:space="preserve"> refinado y contactar directamente por WhatsApp. Esta estrategia reduce la fricción inicial y permite una relación cercana con el cliente final.</w:t>
      </w:r>
    </w:p>
    <w:p w14:paraId="378E9EA4" w14:textId="77777777" w:rsidR="005E752A" w:rsidRPr="00724413" w:rsidRDefault="00000000" w:rsidP="00724413">
      <w:pPr>
        <w:rPr>
          <w:b/>
          <w:bCs/>
        </w:rPr>
      </w:pPr>
      <w:r w:rsidRPr="00724413">
        <w:rPr>
          <w:b/>
          <w:bCs/>
        </w:rPr>
        <w:t>Objetivo General</w:t>
      </w:r>
    </w:p>
    <w:p w14:paraId="7568C70D" w14:textId="77777777" w:rsidR="005E752A" w:rsidRDefault="00000000" w:rsidP="00724413">
      <w:r>
        <w:t xml:space="preserve">Desarrollar una página web visualmente atractiva y funcional </w:t>
      </w:r>
      <w:proofErr w:type="gramStart"/>
      <w:r>
        <w:t>para Dai</w:t>
      </w:r>
      <w:proofErr w:type="gramEnd"/>
      <w:r>
        <w:t xml:space="preserve"> Briel Store, que permita exhibir bolsos y calzado exclusivos, facilitando la comunicación directa con potenciales compradoras.</w:t>
      </w:r>
    </w:p>
    <w:p w14:paraId="4FA936E2" w14:textId="77777777" w:rsidR="005E752A" w:rsidRPr="00724413" w:rsidRDefault="00000000" w:rsidP="00724413">
      <w:pPr>
        <w:rPr>
          <w:b/>
          <w:bCs/>
        </w:rPr>
      </w:pPr>
      <w:r w:rsidRPr="00724413">
        <w:rPr>
          <w:b/>
          <w:bCs/>
        </w:rPr>
        <w:t>Objetivos Específicos</w:t>
      </w:r>
    </w:p>
    <w:p w14:paraId="29AB4B01" w14:textId="15D95B0E" w:rsidR="005E752A" w:rsidRDefault="00000000" w:rsidP="00724413">
      <w:pPr>
        <w:pStyle w:val="Prrafodelista"/>
        <w:numPr>
          <w:ilvl w:val="0"/>
          <w:numId w:val="10"/>
        </w:numPr>
      </w:pPr>
      <w:r>
        <w:t xml:space="preserve">Identidad visual: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estética clara y sobria con paleta neutra, tonos arena, azul profundo y negro.</w:t>
      </w:r>
    </w:p>
    <w:p w14:paraId="2B69231B" w14:textId="5F1D3D13" w:rsidR="005E752A" w:rsidRDefault="00000000" w:rsidP="00724413">
      <w:pPr>
        <w:pStyle w:val="Prrafodelista"/>
        <w:numPr>
          <w:ilvl w:val="0"/>
          <w:numId w:val="10"/>
        </w:numPr>
      </w:pPr>
      <w:proofErr w:type="spellStart"/>
      <w:r>
        <w:lastRenderedPageBreak/>
        <w:t>Catálogo</w:t>
      </w:r>
      <w:proofErr w:type="spellEnd"/>
      <w:r>
        <w:t xml:space="preserve"> </w:t>
      </w:r>
      <w:proofErr w:type="spellStart"/>
      <w:r>
        <w:t>interactivo</w:t>
      </w:r>
      <w:proofErr w:type="spellEnd"/>
      <w:r>
        <w:t xml:space="preserve">: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carruseles</w:t>
      </w:r>
      <w:proofErr w:type="spellEnd"/>
      <w:r>
        <w:t xml:space="preserve"> visuales con productos destacados y navegación intuitiva.</w:t>
      </w:r>
    </w:p>
    <w:p w14:paraId="7B74900E" w14:textId="048E7A36" w:rsidR="005E752A" w:rsidRDefault="00000000" w:rsidP="00724413">
      <w:pPr>
        <w:pStyle w:val="Prrafodelista"/>
        <w:numPr>
          <w:ilvl w:val="0"/>
          <w:numId w:val="10"/>
        </w:numPr>
      </w:pPr>
      <w:proofErr w:type="spellStart"/>
      <w:r>
        <w:t>Conversión</w:t>
      </w:r>
      <w:proofErr w:type="spellEnd"/>
      <w:r>
        <w:t xml:space="preserve"> </w:t>
      </w:r>
      <w:proofErr w:type="spellStart"/>
      <w:r>
        <w:t>directa</w:t>
      </w:r>
      <w:proofErr w:type="spellEnd"/>
      <w:r>
        <w:t xml:space="preserve">: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botones</w:t>
      </w:r>
      <w:proofErr w:type="spellEnd"/>
      <w:r>
        <w:t xml:space="preserve"> con enlace a WhatsApp para facilitar el cierre de ventas.</w:t>
      </w:r>
    </w:p>
    <w:p w14:paraId="41C773B4" w14:textId="741D5827" w:rsidR="005E752A" w:rsidRDefault="00000000" w:rsidP="00724413">
      <w:pPr>
        <w:pStyle w:val="Prrafodelista"/>
        <w:numPr>
          <w:ilvl w:val="0"/>
          <w:numId w:val="10"/>
        </w:numPr>
      </w:pPr>
      <w:proofErr w:type="spellStart"/>
      <w:r>
        <w:t>Preparación</w:t>
      </w:r>
      <w:proofErr w:type="spellEnd"/>
      <w:r>
        <w:t xml:space="preserve"> para </w:t>
      </w:r>
      <w:proofErr w:type="spellStart"/>
      <w:r>
        <w:t>escalabilidad</w:t>
      </w:r>
      <w:proofErr w:type="spellEnd"/>
      <w:r>
        <w:t xml:space="preserve">: </w:t>
      </w:r>
      <w:proofErr w:type="spellStart"/>
      <w:r>
        <w:t>Estructura</w:t>
      </w:r>
      <w:proofErr w:type="spellEnd"/>
      <w:r>
        <w:t xml:space="preserve"> modular del código que permita integrar carrito de compras, filtros y reseñas en fases futuras.</w:t>
      </w:r>
    </w:p>
    <w:p w14:paraId="1BAE9BBB" w14:textId="630F17C1" w:rsidR="005E752A" w:rsidRPr="00724413" w:rsidRDefault="00724413" w:rsidP="00724413">
      <w:pPr>
        <w:rPr>
          <w:b/>
          <w:bCs/>
        </w:rPr>
      </w:pPr>
      <w:r w:rsidRPr="00724413">
        <w:rPr>
          <w:b/>
          <w:bCs/>
        </w:rPr>
        <w:t>METODOLOGÍA</w:t>
      </w:r>
    </w:p>
    <w:p w14:paraId="14991886" w14:textId="77777777" w:rsidR="005E752A" w:rsidRPr="00724413" w:rsidRDefault="00000000" w:rsidP="00724413">
      <w:pPr>
        <w:rPr>
          <w:b/>
          <w:bCs/>
        </w:rPr>
      </w:pPr>
      <w:r w:rsidRPr="00724413">
        <w:rPr>
          <w:b/>
          <w:bCs/>
        </w:rPr>
        <w:t>Análisis Inicial</w:t>
      </w:r>
    </w:p>
    <w:p w14:paraId="504E7A03" w14:textId="434FE135" w:rsidR="005E752A" w:rsidRDefault="00000000" w:rsidP="00724413">
      <w:pPr>
        <w:pStyle w:val="Prrafodelista"/>
        <w:numPr>
          <w:ilvl w:val="0"/>
          <w:numId w:val="11"/>
        </w:numPr>
      </w:pPr>
      <w:proofErr w:type="spellStart"/>
      <w:r>
        <w:t>Investigación</w:t>
      </w:r>
      <w:proofErr w:type="spellEnd"/>
      <w:r>
        <w:t xml:space="preserve"> de mercado: </w:t>
      </w:r>
      <w:proofErr w:type="spellStart"/>
      <w:r>
        <w:t>Análisis</w:t>
      </w:r>
      <w:proofErr w:type="spellEnd"/>
      <w:r>
        <w:t xml:space="preserve"> de tiendas de moda que utilizan WhatsApp para atención directa.</w:t>
      </w:r>
    </w:p>
    <w:p w14:paraId="6DAB9ACE" w14:textId="300E5C62" w:rsidR="005E752A" w:rsidRDefault="00000000" w:rsidP="00724413">
      <w:pPr>
        <w:pStyle w:val="Prrafodelista"/>
        <w:numPr>
          <w:ilvl w:val="0"/>
          <w:numId w:val="11"/>
        </w:numPr>
      </w:pPr>
      <w:proofErr w:type="spellStart"/>
      <w:r>
        <w:t>Perfil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: Mujeres </w:t>
      </w:r>
      <w:proofErr w:type="spellStart"/>
      <w:r>
        <w:t>jóvenes</w:t>
      </w:r>
      <w:proofErr w:type="spellEnd"/>
      <w:r>
        <w:t xml:space="preserve"> y </w:t>
      </w:r>
      <w:proofErr w:type="spellStart"/>
      <w:r>
        <w:t>adultas</w:t>
      </w:r>
      <w:proofErr w:type="spellEnd"/>
      <w:r>
        <w:t xml:space="preserve"> con gusto por accesorios elegantes.</w:t>
      </w:r>
    </w:p>
    <w:p w14:paraId="6B5EC93E" w14:textId="77777777" w:rsidR="005E752A" w:rsidRPr="00724413" w:rsidRDefault="00000000" w:rsidP="00724413">
      <w:pPr>
        <w:rPr>
          <w:b/>
          <w:bCs/>
        </w:rPr>
      </w:pPr>
      <w:r w:rsidRPr="00724413">
        <w:rPr>
          <w:b/>
          <w:bCs/>
        </w:rPr>
        <w:t>Diseño Visual</w:t>
      </w:r>
    </w:p>
    <w:p w14:paraId="2E5B4BD5" w14:textId="764B710E" w:rsidR="005E752A" w:rsidRDefault="00000000" w:rsidP="00724413">
      <w:pPr>
        <w:pStyle w:val="Prrafodelista"/>
        <w:numPr>
          <w:ilvl w:val="0"/>
          <w:numId w:val="12"/>
        </w:numPr>
      </w:pPr>
      <w:r>
        <w:t xml:space="preserve">Paleta y </w:t>
      </w:r>
      <w:proofErr w:type="spellStart"/>
      <w:r>
        <w:t>tipografía</w:t>
      </w:r>
      <w:proofErr w:type="spellEnd"/>
      <w:r>
        <w:t>: Tonos crema, arena y azul marino; tipografía sans-serif.</w:t>
      </w:r>
    </w:p>
    <w:p w14:paraId="7F78EB0A" w14:textId="1ED7DF36" w:rsidR="005E752A" w:rsidRDefault="00000000" w:rsidP="00724413">
      <w:pPr>
        <w:pStyle w:val="Prrafodelista"/>
        <w:numPr>
          <w:ilvl w:val="0"/>
          <w:numId w:val="12"/>
        </w:numPr>
      </w:pPr>
      <w:proofErr w:type="spellStart"/>
      <w:r>
        <w:t>Imágenes</w:t>
      </w:r>
      <w:proofErr w:type="spellEnd"/>
      <w:r>
        <w:t xml:space="preserve">: </w:t>
      </w:r>
      <w:proofErr w:type="spellStart"/>
      <w:r>
        <w:t>Fotografía</w:t>
      </w:r>
      <w:proofErr w:type="spellEnd"/>
      <w:r>
        <w:t xml:space="preserve"> de </w:t>
      </w:r>
      <w:proofErr w:type="spellStart"/>
      <w:r>
        <w:t>producto</w:t>
      </w:r>
      <w:proofErr w:type="spellEnd"/>
      <w:r>
        <w:t xml:space="preserve"> profesional.</w:t>
      </w:r>
    </w:p>
    <w:p w14:paraId="5CDDD578" w14:textId="60DAE07A" w:rsidR="005E752A" w:rsidRDefault="00000000" w:rsidP="00724413">
      <w:pPr>
        <w:pStyle w:val="Prrafodelista"/>
        <w:numPr>
          <w:ilvl w:val="0"/>
          <w:numId w:val="12"/>
        </w:numPr>
      </w:pPr>
      <w:proofErr w:type="spellStart"/>
      <w:r>
        <w:t>Diseño</w:t>
      </w:r>
      <w:proofErr w:type="spellEnd"/>
      <w:r>
        <w:t xml:space="preserve"> </w:t>
      </w:r>
      <w:proofErr w:type="spellStart"/>
      <w:r>
        <w:t>responsivo</w:t>
      </w:r>
      <w:proofErr w:type="spellEnd"/>
      <w:r>
        <w:t xml:space="preserve">: </w:t>
      </w:r>
      <w:proofErr w:type="spellStart"/>
      <w:r>
        <w:t>Adaptación</w:t>
      </w:r>
      <w:proofErr w:type="spellEnd"/>
      <w:r>
        <w:t xml:space="preserve"> total a móviles, tablets y escritorios.</w:t>
      </w:r>
    </w:p>
    <w:p w14:paraId="455339BB" w14:textId="77777777" w:rsidR="005E752A" w:rsidRPr="00724413" w:rsidRDefault="00000000" w:rsidP="00724413">
      <w:pPr>
        <w:rPr>
          <w:b/>
          <w:bCs/>
        </w:rPr>
      </w:pPr>
      <w:r w:rsidRPr="00724413">
        <w:rPr>
          <w:b/>
          <w:bCs/>
        </w:rPr>
        <w:t>Desarrollo Técnico</w:t>
      </w:r>
    </w:p>
    <w:p w14:paraId="24DA8C4F" w14:textId="2DEA5792" w:rsidR="005E752A" w:rsidRDefault="00000000" w:rsidP="00724413">
      <w:pPr>
        <w:pStyle w:val="Prrafodelista"/>
        <w:numPr>
          <w:ilvl w:val="0"/>
          <w:numId w:val="13"/>
        </w:numPr>
      </w:pPr>
      <w:proofErr w:type="spellStart"/>
      <w:r>
        <w:t>Tecnologías</w:t>
      </w:r>
      <w:proofErr w:type="spellEnd"/>
      <w:r>
        <w:t>: HTML5, Tailwind CSS (JIT), Swiper.js y JavaScript vanilla.</w:t>
      </w:r>
    </w:p>
    <w:p w14:paraId="6F457036" w14:textId="21AEF13B" w:rsidR="005E752A" w:rsidRDefault="00000000" w:rsidP="00724413">
      <w:pPr>
        <w:pStyle w:val="Prrafodelista"/>
        <w:numPr>
          <w:ilvl w:val="0"/>
          <w:numId w:val="13"/>
        </w:numPr>
      </w:pPr>
      <w:proofErr w:type="spellStart"/>
      <w:r>
        <w:t>Integraciones</w:t>
      </w:r>
      <w:proofErr w:type="spellEnd"/>
      <w:r>
        <w:t>: WhatsApp Business con enlaces personalizados por producto.</w:t>
      </w:r>
    </w:p>
    <w:p w14:paraId="55EECCB0" w14:textId="15302DF1" w:rsidR="005E752A" w:rsidRDefault="00000000" w:rsidP="00724413">
      <w:pPr>
        <w:pStyle w:val="Prrafodelista"/>
        <w:numPr>
          <w:ilvl w:val="0"/>
          <w:numId w:val="13"/>
        </w:numPr>
      </w:pPr>
      <w:proofErr w:type="spellStart"/>
      <w:r>
        <w:t>Escalabilidad</w:t>
      </w:r>
      <w:proofErr w:type="spellEnd"/>
      <w:r>
        <w:t xml:space="preserve">: Código </w:t>
      </w:r>
      <w:proofErr w:type="spellStart"/>
      <w:r>
        <w:t>limpio</w:t>
      </w:r>
      <w:proofErr w:type="spellEnd"/>
      <w:r>
        <w:t xml:space="preserve"> y desacoplado para futuras migraciones.</w:t>
      </w:r>
    </w:p>
    <w:p w14:paraId="452F6C8E" w14:textId="77777777" w:rsidR="005E752A" w:rsidRDefault="00000000" w:rsidP="00724413">
      <w:pPr>
        <w:pStyle w:val="Prrafodelista"/>
        <w:numPr>
          <w:ilvl w:val="0"/>
          <w:numId w:val="13"/>
        </w:numPr>
      </w:pPr>
      <w:r>
        <w:t>Pruebas y Optimización</w:t>
      </w:r>
    </w:p>
    <w:p w14:paraId="47645DA6" w14:textId="0CC26FF1" w:rsidR="005E752A" w:rsidRDefault="00000000" w:rsidP="00724413">
      <w:pPr>
        <w:pStyle w:val="Prrafodelista"/>
        <w:numPr>
          <w:ilvl w:val="0"/>
          <w:numId w:val="13"/>
        </w:numPr>
      </w:pPr>
      <w:proofErr w:type="spellStart"/>
      <w:r>
        <w:lastRenderedPageBreak/>
        <w:t>Usabilidad</w:t>
      </w:r>
      <w:proofErr w:type="spellEnd"/>
      <w:r>
        <w:t xml:space="preserve">: </w:t>
      </w:r>
      <w:proofErr w:type="spellStart"/>
      <w:r>
        <w:t>Pruebas</w:t>
      </w:r>
      <w:proofErr w:type="spellEnd"/>
      <w:r>
        <w:t xml:space="preserve"> con </w:t>
      </w:r>
      <w:proofErr w:type="spellStart"/>
      <w:r>
        <w:t>usuarias</w:t>
      </w:r>
      <w:proofErr w:type="spellEnd"/>
      <w:r>
        <w:t xml:space="preserve"> meta.</w:t>
      </w:r>
    </w:p>
    <w:p w14:paraId="70698FE1" w14:textId="1AD0048F" w:rsidR="005E752A" w:rsidRDefault="00000000" w:rsidP="00724413">
      <w:pPr>
        <w:pStyle w:val="Prrafodelista"/>
        <w:numPr>
          <w:ilvl w:val="0"/>
          <w:numId w:val="13"/>
        </w:numPr>
      </w:pPr>
      <w:proofErr w:type="spellStart"/>
      <w:r>
        <w:t>Rendimiento</w:t>
      </w:r>
      <w:proofErr w:type="spellEnd"/>
      <w:r>
        <w:t xml:space="preserve">: Carga </w:t>
      </w:r>
      <w:proofErr w:type="spellStart"/>
      <w:r>
        <w:t>rápida</w:t>
      </w:r>
      <w:proofErr w:type="spellEnd"/>
      <w:r>
        <w:t xml:space="preserve">, </w:t>
      </w:r>
      <w:proofErr w:type="spellStart"/>
      <w:r>
        <w:t>optimización</w:t>
      </w:r>
      <w:proofErr w:type="spellEnd"/>
      <w:r>
        <w:t xml:space="preserve"> de imágenes y código modular.</w:t>
      </w:r>
    </w:p>
    <w:p w14:paraId="1CC19E21" w14:textId="1BC57ACC" w:rsidR="005E752A" w:rsidRPr="00724413" w:rsidRDefault="00724413" w:rsidP="00724413">
      <w:pPr>
        <w:rPr>
          <w:b/>
          <w:bCs/>
        </w:rPr>
      </w:pPr>
      <w:r w:rsidRPr="00724413">
        <w:rPr>
          <w:b/>
          <w:bCs/>
        </w:rPr>
        <w:t>RESULTADOS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E752A" w14:paraId="302B47A3" w14:textId="77777777" w:rsidTr="00724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DC2756" w14:textId="77777777" w:rsidR="005E752A" w:rsidRDefault="00000000" w:rsidP="00724413">
            <w:r>
              <w:t>Área</w:t>
            </w:r>
          </w:p>
        </w:tc>
        <w:tc>
          <w:tcPr>
            <w:tcW w:w="4320" w:type="dxa"/>
          </w:tcPr>
          <w:p w14:paraId="7ADDF5CA" w14:textId="77777777" w:rsidR="005E752A" w:rsidRDefault="00000000" w:rsidP="00724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Logro alcanzado</w:t>
            </w:r>
          </w:p>
        </w:tc>
      </w:tr>
      <w:tr w:rsidR="005E752A" w14:paraId="683F9942" w14:textId="77777777" w:rsidTr="0072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67F86F" w14:textId="77777777" w:rsidR="005E752A" w:rsidRDefault="00000000" w:rsidP="00724413">
            <w:r>
              <w:t>Identidad Visual</w:t>
            </w:r>
          </w:p>
        </w:tc>
        <w:tc>
          <w:tcPr>
            <w:tcW w:w="4320" w:type="dxa"/>
          </w:tcPr>
          <w:p w14:paraId="3AB260FD" w14:textId="77777777" w:rsidR="005E752A" w:rsidRDefault="00000000" w:rsidP="00724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Paleta sobria y elegante que refuerza la marca Dai Briel.</w:t>
            </w:r>
          </w:p>
        </w:tc>
      </w:tr>
      <w:tr w:rsidR="005E752A" w14:paraId="40DD920A" w14:textId="77777777" w:rsidTr="0072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AE76086" w14:textId="77777777" w:rsidR="005E752A" w:rsidRDefault="00000000" w:rsidP="00724413">
            <w:r>
              <w:t>Interfaz</w:t>
            </w:r>
          </w:p>
        </w:tc>
        <w:tc>
          <w:tcPr>
            <w:tcW w:w="4320" w:type="dxa"/>
          </w:tcPr>
          <w:p w14:paraId="496EF5EE" w14:textId="77777777" w:rsidR="005E752A" w:rsidRDefault="00000000" w:rsidP="00724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Carruseles de productos con tarjetas claras y navegación fluida.</w:t>
            </w:r>
          </w:p>
        </w:tc>
      </w:tr>
      <w:tr w:rsidR="005E752A" w14:paraId="55C94093" w14:textId="77777777" w:rsidTr="0072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3856AA" w14:textId="77777777" w:rsidR="005E752A" w:rsidRDefault="00000000" w:rsidP="00724413">
            <w:r>
              <w:t>Conversión</w:t>
            </w:r>
          </w:p>
        </w:tc>
        <w:tc>
          <w:tcPr>
            <w:tcW w:w="4320" w:type="dxa"/>
          </w:tcPr>
          <w:p w14:paraId="7F6160BD" w14:textId="77777777" w:rsidR="005E752A" w:rsidRDefault="00000000" w:rsidP="00724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Enlaces directos a WhatsApp para ventas rápidas.</w:t>
            </w:r>
          </w:p>
        </w:tc>
      </w:tr>
      <w:tr w:rsidR="005E752A" w14:paraId="33190ACE" w14:textId="77777777" w:rsidTr="0072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4BF2271" w14:textId="77777777" w:rsidR="005E752A" w:rsidRDefault="00000000" w:rsidP="00724413">
            <w:r>
              <w:t>Escalabilidad</w:t>
            </w:r>
          </w:p>
        </w:tc>
        <w:tc>
          <w:tcPr>
            <w:tcW w:w="4320" w:type="dxa"/>
          </w:tcPr>
          <w:p w14:paraId="53991720" w14:textId="77777777" w:rsidR="005E752A" w:rsidRDefault="00000000" w:rsidP="00724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Preparado para integrar carrito, reseñas y filtros sin reestructuración mayor.</w:t>
            </w:r>
          </w:p>
        </w:tc>
      </w:tr>
    </w:tbl>
    <w:p w14:paraId="7DBDEA26" w14:textId="77777777" w:rsidR="00724413" w:rsidRDefault="00724413" w:rsidP="00724413">
      <w:pPr>
        <w:rPr>
          <w:b/>
          <w:bCs/>
        </w:rPr>
      </w:pPr>
    </w:p>
    <w:p w14:paraId="62C0550E" w14:textId="2152BA33" w:rsidR="005E752A" w:rsidRPr="00724413" w:rsidRDefault="00724413" w:rsidP="00724413">
      <w:pPr>
        <w:rPr>
          <w:b/>
          <w:bCs/>
        </w:rPr>
      </w:pPr>
      <w:r w:rsidRPr="00724413">
        <w:rPr>
          <w:b/>
          <w:bCs/>
        </w:rPr>
        <w:t>DISCUSIÓN</w:t>
      </w:r>
    </w:p>
    <w:p w14:paraId="078BDA39" w14:textId="77777777" w:rsidR="005E752A" w:rsidRPr="00724413" w:rsidRDefault="00000000" w:rsidP="00724413">
      <w:pPr>
        <w:rPr>
          <w:b/>
          <w:bCs/>
        </w:rPr>
      </w:pPr>
      <w:r w:rsidRPr="00724413">
        <w:rPr>
          <w:b/>
          <w:bCs/>
        </w:rPr>
        <w:t>Fortalezas</w:t>
      </w:r>
    </w:p>
    <w:p w14:paraId="1B3F71E9" w14:textId="3DFFD871" w:rsidR="005E752A" w:rsidRDefault="00000000" w:rsidP="00724413">
      <w:pPr>
        <w:pStyle w:val="Prrafodelista"/>
        <w:numPr>
          <w:ilvl w:val="0"/>
          <w:numId w:val="14"/>
        </w:numPr>
      </w:pPr>
      <w:proofErr w:type="spellStart"/>
      <w:r>
        <w:t>Diseño</w:t>
      </w:r>
      <w:proofErr w:type="spellEnd"/>
      <w:r>
        <w:t xml:space="preserve"> visual </w:t>
      </w:r>
      <w:proofErr w:type="spellStart"/>
      <w:r>
        <w:t>sofisticado</w:t>
      </w:r>
      <w:proofErr w:type="spellEnd"/>
      <w:r>
        <w:t>.</w:t>
      </w:r>
    </w:p>
    <w:p w14:paraId="6C01A9C5" w14:textId="7629CCFC" w:rsidR="005E752A" w:rsidRDefault="00000000" w:rsidP="00724413">
      <w:pPr>
        <w:pStyle w:val="Prrafodelista"/>
        <w:numPr>
          <w:ilvl w:val="0"/>
          <w:numId w:val="14"/>
        </w:numPr>
      </w:pPr>
      <w:proofErr w:type="spellStart"/>
      <w:r>
        <w:t>Comunicación</w:t>
      </w:r>
      <w:proofErr w:type="spellEnd"/>
      <w:r>
        <w:t xml:space="preserve"> </w:t>
      </w:r>
      <w:proofErr w:type="spellStart"/>
      <w:r>
        <w:t>directa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WhatsApp.</w:t>
      </w:r>
    </w:p>
    <w:p w14:paraId="16DAD844" w14:textId="10474150" w:rsidR="005E752A" w:rsidRDefault="00000000" w:rsidP="00724413">
      <w:pPr>
        <w:pStyle w:val="Prrafodelista"/>
        <w:numPr>
          <w:ilvl w:val="0"/>
          <w:numId w:val="14"/>
        </w:numPr>
      </w:pPr>
      <w:r>
        <w:t xml:space="preserve">Código ligero y </w:t>
      </w:r>
      <w:proofErr w:type="spellStart"/>
      <w:r>
        <w:t>escalable</w:t>
      </w:r>
      <w:proofErr w:type="spellEnd"/>
      <w:r>
        <w:t>.</w:t>
      </w:r>
    </w:p>
    <w:p w14:paraId="64A7592E" w14:textId="77777777" w:rsidR="005E752A" w:rsidRPr="00724413" w:rsidRDefault="00000000" w:rsidP="00724413">
      <w:pPr>
        <w:rPr>
          <w:b/>
          <w:bCs/>
        </w:rPr>
      </w:pPr>
      <w:proofErr w:type="spellStart"/>
      <w:r w:rsidRPr="00724413">
        <w:rPr>
          <w:b/>
          <w:bCs/>
        </w:rPr>
        <w:t>Áreas</w:t>
      </w:r>
      <w:proofErr w:type="spellEnd"/>
      <w:r w:rsidRPr="00724413">
        <w:rPr>
          <w:b/>
          <w:bCs/>
        </w:rPr>
        <w:t xml:space="preserve"> de </w:t>
      </w:r>
      <w:proofErr w:type="spellStart"/>
      <w:r w:rsidRPr="00724413">
        <w:rPr>
          <w:b/>
          <w:bCs/>
        </w:rPr>
        <w:t>mejora</w:t>
      </w:r>
      <w:proofErr w:type="spellEnd"/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E752A" w14:paraId="06AB8280" w14:textId="77777777" w:rsidTr="00724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315278F" w14:textId="77777777" w:rsidR="005E752A" w:rsidRDefault="00000000" w:rsidP="00724413">
            <w:r>
              <w:t>Aspecto</w:t>
            </w:r>
          </w:p>
        </w:tc>
        <w:tc>
          <w:tcPr>
            <w:tcW w:w="2880" w:type="dxa"/>
          </w:tcPr>
          <w:p w14:paraId="5D9B575D" w14:textId="77777777" w:rsidR="005E752A" w:rsidRDefault="00000000" w:rsidP="00724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  <w:tc>
          <w:tcPr>
            <w:tcW w:w="2880" w:type="dxa"/>
          </w:tcPr>
          <w:p w14:paraId="2B737064" w14:textId="77777777" w:rsidR="005E752A" w:rsidRDefault="00000000" w:rsidP="007244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 sugerida</w:t>
            </w:r>
          </w:p>
        </w:tc>
      </w:tr>
      <w:tr w:rsidR="005E752A" w14:paraId="336EEBB9" w14:textId="77777777" w:rsidTr="0072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CBA17A0" w14:textId="77777777" w:rsidR="005E752A" w:rsidRDefault="00000000" w:rsidP="00724413">
            <w:r>
              <w:t>Información de productos</w:t>
            </w:r>
          </w:p>
        </w:tc>
        <w:tc>
          <w:tcPr>
            <w:tcW w:w="2880" w:type="dxa"/>
          </w:tcPr>
          <w:p w14:paraId="0A295EFF" w14:textId="77777777" w:rsidR="005E752A" w:rsidRDefault="00000000" w:rsidP="00724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Faltan detalles técnicos (materiales, </w:t>
            </w:r>
            <w:r>
              <w:lastRenderedPageBreak/>
              <w:t>medidas)</w:t>
            </w:r>
          </w:p>
        </w:tc>
        <w:tc>
          <w:tcPr>
            <w:tcW w:w="2880" w:type="dxa"/>
          </w:tcPr>
          <w:p w14:paraId="702E1880" w14:textId="77777777" w:rsidR="005E752A" w:rsidRDefault="00000000" w:rsidP="00724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Incluir descripciones completas y </w:t>
            </w:r>
            <w:r>
              <w:lastRenderedPageBreak/>
              <w:t>tabla de tallas</w:t>
            </w:r>
          </w:p>
        </w:tc>
      </w:tr>
      <w:tr w:rsidR="005E752A" w14:paraId="0FE211C8" w14:textId="77777777" w:rsidTr="00724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155F08C" w14:textId="77777777" w:rsidR="005E752A" w:rsidRDefault="00000000" w:rsidP="00724413">
            <w:r>
              <w:lastRenderedPageBreak/>
              <w:t>Funcionalidad de ecommerce</w:t>
            </w:r>
          </w:p>
        </w:tc>
        <w:tc>
          <w:tcPr>
            <w:tcW w:w="2880" w:type="dxa"/>
          </w:tcPr>
          <w:p w14:paraId="18FA0A9F" w14:textId="77777777" w:rsidR="005E752A" w:rsidRDefault="00000000" w:rsidP="00724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Aún no hay carrito ni control de stock</w:t>
            </w:r>
          </w:p>
        </w:tc>
        <w:tc>
          <w:tcPr>
            <w:tcW w:w="2880" w:type="dxa"/>
          </w:tcPr>
          <w:p w14:paraId="4B762E7B" w14:textId="77777777" w:rsidR="005E752A" w:rsidRDefault="00000000" w:rsidP="00724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lógica de carrito e inventario</w:t>
            </w:r>
          </w:p>
        </w:tc>
      </w:tr>
      <w:tr w:rsidR="005E752A" w14:paraId="507AF9AB" w14:textId="77777777" w:rsidTr="00724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ED0EB1D" w14:textId="77777777" w:rsidR="005E752A" w:rsidRDefault="00000000" w:rsidP="00724413">
            <w:r>
              <w:t>SEO básico</w:t>
            </w:r>
          </w:p>
        </w:tc>
        <w:tc>
          <w:tcPr>
            <w:tcW w:w="2880" w:type="dxa"/>
          </w:tcPr>
          <w:p w14:paraId="5FD89FFC" w14:textId="77777777" w:rsidR="005E752A" w:rsidRDefault="00000000" w:rsidP="00724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Poco contenido textual indexable</w:t>
            </w:r>
          </w:p>
        </w:tc>
        <w:tc>
          <w:tcPr>
            <w:tcW w:w="2880" w:type="dxa"/>
          </w:tcPr>
          <w:p w14:paraId="147E687B" w14:textId="77777777" w:rsidR="005E752A" w:rsidRDefault="00000000" w:rsidP="00724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metadescripciones y blog</w:t>
            </w:r>
          </w:p>
        </w:tc>
      </w:tr>
    </w:tbl>
    <w:p w14:paraId="13C71C51" w14:textId="77777777" w:rsidR="00724413" w:rsidRDefault="00724413" w:rsidP="00724413"/>
    <w:p w14:paraId="18C8FDCC" w14:textId="0CE915E1" w:rsidR="005E752A" w:rsidRPr="00724413" w:rsidRDefault="00724413" w:rsidP="00724413">
      <w:pPr>
        <w:rPr>
          <w:b/>
          <w:bCs/>
        </w:rPr>
      </w:pPr>
      <w:r w:rsidRPr="00724413">
        <w:rPr>
          <w:b/>
          <w:bCs/>
        </w:rPr>
        <w:t>CONCLUSIONES</w:t>
      </w:r>
    </w:p>
    <w:p w14:paraId="71BD4B6E" w14:textId="77777777" w:rsidR="005E752A" w:rsidRDefault="00000000" w:rsidP="00724413">
      <w:r>
        <w:t>Dai Briel Store ha logrado consolidar una presencia digital elegante y funcional que responde a las necesidades del público objetivo. La plataforma está lista para evolucionar hacia una tienda en línea más robusta manteniendo su estilo distintivo.</w:t>
      </w:r>
    </w:p>
    <w:p w14:paraId="3CC12D0E" w14:textId="4B5FFE3E" w:rsidR="005E752A" w:rsidRDefault="005E752A" w:rsidP="00724413">
      <w:pPr>
        <w:ind w:firstLine="0"/>
      </w:pPr>
    </w:p>
    <w:sectPr w:rsidR="005E75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B3B69"/>
    <w:multiLevelType w:val="hybridMultilevel"/>
    <w:tmpl w:val="BDF269A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79A4C30"/>
    <w:multiLevelType w:val="hybridMultilevel"/>
    <w:tmpl w:val="91A4B9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8B7560"/>
    <w:multiLevelType w:val="hybridMultilevel"/>
    <w:tmpl w:val="332A5FD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234698"/>
    <w:multiLevelType w:val="hybridMultilevel"/>
    <w:tmpl w:val="08F4C3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106F8B"/>
    <w:multiLevelType w:val="hybridMultilevel"/>
    <w:tmpl w:val="574A28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8D325E"/>
    <w:multiLevelType w:val="hybridMultilevel"/>
    <w:tmpl w:val="CA5CD94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546389">
    <w:abstractNumId w:val="8"/>
  </w:num>
  <w:num w:numId="2" w16cid:durableId="183715260">
    <w:abstractNumId w:val="6"/>
  </w:num>
  <w:num w:numId="3" w16cid:durableId="26490331">
    <w:abstractNumId w:val="5"/>
  </w:num>
  <w:num w:numId="4" w16cid:durableId="633296617">
    <w:abstractNumId w:val="4"/>
  </w:num>
  <w:num w:numId="5" w16cid:durableId="473454004">
    <w:abstractNumId w:val="7"/>
  </w:num>
  <w:num w:numId="6" w16cid:durableId="1385525900">
    <w:abstractNumId w:val="3"/>
  </w:num>
  <w:num w:numId="7" w16cid:durableId="1950427369">
    <w:abstractNumId w:val="2"/>
  </w:num>
  <w:num w:numId="8" w16cid:durableId="1139225719">
    <w:abstractNumId w:val="1"/>
  </w:num>
  <w:num w:numId="9" w16cid:durableId="1330062700">
    <w:abstractNumId w:val="0"/>
  </w:num>
  <w:num w:numId="10" w16cid:durableId="81075258">
    <w:abstractNumId w:val="11"/>
  </w:num>
  <w:num w:numId="11" w16cid:durableId="1928492773">
    <w:abstractNumId w:val="10"/>
  </w:num>
  <w:num w:numId="12" w16cid:durableId="28915201">
    <w:abstractNumId w:val="9"/>
  </w:num>
  <w:num w:numId="13" w16cid:durableId="505830180">
    <w:abstractNumId w:val="12"/>
  </w:num>
  <w:num w:numId="14" w16cid:durableId="524364605">
    <w:abstractNumId w:val="13"/>
  </w:num>
  <w:num w:numId="15" w16cid:durableId="17007350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752A"/>
    <w:rsid w:val="00724413"/>
    <w:rsid w:val="00AA1D8D"/>
    <w:rsid w:val="00B47730"/>
    <w:rsid w:val="00B51C3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753E0"/>
  <w14:defaultImageDpi w14:val="300"/>
  <w15:docId w15:val="{34AC95E4-7339-43B1-A865-5B7A620B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41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concuadrcula5oscura-nfasis5">
    <w:name w:val="Grid Table 5 Dark Accent 5"/>
    <w:basedOn w:val="Tablanormal"/>
    <w:uiPriority w:val="50"/>
    <w:rsid w:val="00724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724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oscar perez</cp:lastModifiedBy>
  <cp:revision>2</cp:revision>
  <dcterms:created xsi:type="dcterms:W3CDTF">2013-12-23T23:15:00Z</dcterms:created>
  <dcterms:modified xsi:type="dcterms:W3CDTF">2025-05-20T04:56:00Z</dcterms:modified>
  <cp:category/>
</cp:coreProperties>
</file>